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Dynamic Law Application Installation Guide</w:t>
      </w:r>
    </w:p>
    <w:p>
      <w:pPr>
        <w:pStyle w:val="Heading2"/>
      </w:pPr>
      <w:r>
        <w:t>[SECTION 1] Connect to the Server</w:t>
      </w:r>
    </w:p>
    <w:p>
      <w:pPr>
        <w:spacing w:after="200"/>
      </w:pPr>
      <w:r>
        <w:t>ssh vendor@103.135.74.146 -p 6622</w:t>
      </w:r>
    </w:p>
    <w:p>
      <w:pPr>
        <w:spacing w:after="200"/>
      </w:pPr>
      <w:r>
        <w:t>📝 Note: Replace with your actual IP and credentials if needed.</w:t>
      </w:r>
    </w:p>
    <w:p>
      <w:pPr>
        <w:pStyle w:val="Heading2"/>
      </w:pPr>
      <w:r>
        <w:t>[SECTION 2] System Preparation</w:t>
      </w:r>
    </w:p>
    <w:p>
      <w:pPr>
        <w:spacing w:after="200"/>
      </w:pPr>
      <w:r>
        <w:t>sudo apt update</w:t>
        <w:br/>
        <w:t>sudo apt install wget ca-certificates -y</w:t>
      </w:r>
    </w:p>
    <w:p>
      <w:pPr>
        <w:spacing w:after="200"/>
      </w:pPr>
      <w:r>
        <w:t>📌 Installs basic utilities for secure downloads.</w:t>
      </w:r>
    </w:p>
    <w:p>
      <w:pPr>
        <w:pStyle w:val="Heading2"/>
      </w:pPr>
      <w:r>
        <w:t>[SECTION 3] PostgreSQL Installation</w:t>
      </w:r>
    </w:p>
    <w:p>
      <w:pPr>
        <w:spacing w:after="200"/>
      </w:pPr>
      <w:r>
        <w:t>sudo apt install postgresql-17 -y</w:t>
      </w:r>
    </w:p>
    <w:p>
      <w:pPr>
        <w:spacing w:after="200"/>
      </w:pPr>
      <w:r>
        <w:t>Start PostgreSQL shell as the postgres user:</w:t>
        <w:br/>
        <w:t>sudo -u postgres psql</w:t>
      </w:r>
    </w:p>
    <w:p>
      <w:pPr>
        <w:spacing w:after="200"/>
      </w:pPr>
      <w:r>
        <w:t>Inside psql, run the following SQL:</w:t>
      </w:r>
    </w:p>
    <w:p>
      <w:pPr>
        <w:spacing w:after="200"/>
      </w:pPr>
      <w:r>
        <w:t>CREATE USER jodeqa WITH PASSWORD '@2103191108030702ff#DD';</w:t>
        <w:br/>
        <w:t>CREATE DATABASE dynamic_law OWNER jodeqa;</w:t>
        <w:br/>
        <w:t>GRANT ALL PRIVILEGES ON DATABASE dynamic_law TO jodeqa;</w:t>
        <w:br/>
        <w:t>\q</w:t>
      </w:r>
    </w:p>
    <w:p>
      <w:pPr>
        <w:spacing w:after="200"/>
      </w:pPr>
      <w:r>
        <w:t>🛡️ Important: Replace plaintext password with a .env file or secret manager.</w:t>
      </w:r>
    </w:p>
    <w:p>
      <w:pPr>
        <w:pStyle w:val="Heading2"/>
      </w:pPr>
      <w:r>
        <w:t>[SECTION 4] Configure PostgreSQL for Remote Access</w:t>
      </w:r>
    </w:p>
    <w:p>
      <w:pPr>
        <w:spacing w:after="200"/>
      </w:pPr>
      <w:r>
        <w:t>Edit postgresql.conf:</w:t>
        <w:br/>
        <w:t>sudo nano /etc/postgresql/17/main/postgresql.conf</w:t>
      </w:r>
    </w:p>
    <w:p>
      <w:pPr>
        <w:spacing w:after="200"/>
      </w:pPr>
      <w:r>
        <w:t>Add or modify:</w:t>
        <w:br/>
        <w:t>listen_addresses = '*'</w:t>
      </w:r>
    </w:p>
    <w:p>
      <w:pPr>
        <w:spacing w:after="200"/>
      </w:pPr>
      <w:r>
        <w:t>Edit pg_hba.conf:</w:t>
        <w:br/>
        <w:t>sudo nano /etc/postgresql/17/main/pg_hba.conf</w:t>
      </w:r>
    </w:p>
    <w:p>
      <w:pPr>
        <w:spacing w:after="200"/>
      </w:pPr>
      <w:r>
        <w:t>Append this line:</w:t>
        <w:br/>
        <w:t>host    all             all             0.0.0.0/0               md5</w:t>
      </w:r>
    </w:p>
    <w:p>
      <w:pPr>
        <w:spacing w:after="200"/>
      </w:pPr>
      <w:r>
        <w:t>Restart PostgreSQL:</w:t>
        <w:br/>
        <w:t>sudo systemctl restart postgresql</w:t>
      </w:r>
    </w:p>
    <w:p>
      <w:pPr>
        <w:pStyle w:val="Heading2"/>
      </w:pPr>
      <w:r>
        <w:t>[SECTION 5] Firewall Configuration</w:t>
      </w:r>
    </w:p>
    <w:p>
      <w:pPr>
        <w:spacing w:after="200"/>
      </w:pPr>
      <w:r>
        <w:t>Check current firewall status:</w:t>
        <w:br/>
        <w:t>sudo ufw status</w:t>
      </w:r>
    </w:p>
    <w:p>
      <w:pPr>
        <w:spacing w:after="200"/>
      </w:pPr>
      <w:r>
        <w:t>Delete unused rule (optional):</w:t>
        <w:br/>
        <w:t>sudo ufw delete allow 5432/tcp</w:t>
      </w:r>
    </w:p>
    <w:p>
      <w:pPr>
        <w:spacing w:after="200"/>
      </w:pPr>
      <w:r>
        <w:t>Allow necessary ports:</w:t>
        <w:br/>
        <w:t>sudo ufw allow 6622/tcp   # SSH</w:t>
        <w:br/>
        <w:t>sudo ufw allow 8000/tcp   # Web App</w:t>
        <w:br/>
        <w:t>sudo ufw enable</w:t>
      </w:r>
    </w:p>
    <w:p>
      <w:pPr>
        <w:spacing w:after="200"/>
      </w:pPr>
      <w:r>
        <w:t>⚠️ You may see Python warnings; these are safe to ignore.</w:t>
      </w:r>
    </w:p>
    <w:p>
      <w:pPr>
        <w:pStyle w:val="Heading2"/>
      </w:pPr>
      <w:r>
        <w:t>[SECTION 6] Python 3.12 Installation</w:t>
      </w:r>
    </w:p>
    <w:p>
      <w:pPr>
        <w:spacing w:after="200"/>
      </w:pPr>
      <w:r>
        <w:t>sudo add-apt-repository ppa:deadsnakes/ppa</w:t>
        <w:br/>
        <w:t>sudo apt update</w:t>
        <w:br/>
        <w:t>sudo apt install python3.12 python3.12-venv -y</w:t>
      </w:r>
    </w:p>
    <w:p>
      <w:pPr>
        <w:spacing w:after="200"/>
      </w:pPr>
      <w:r>
        <w:t>🧠 Python 3.12 is needed for compatibility with your app.</w:t>
      </w:r>
    </w:p>
    <w:p>
      <w:pPr>
        <w:pStyle w:val="Heading2"/>
      </w:pPr>
      <w:r>
        <w:t>[SECTION 7] Project Setup</w:t>
      </w:r>
    </w:p>
    <w:p>
      <w:pPr>
        <w:spacing w:after="200"/>
      </w:pPr>
      <w:r>
        <w:t>mkdir -p dynamic_law/{_doc,routes,services,templates,static,uploaded_files}</w:t>
        <w:br/>
        <w:t>cd ~/dynamic_law</w:t>
      </w:r>
    </w:p>
    <w:p>
      <w:pPr>
        <w:spacing w:after="200"/>
      </w:pPr>
      <w:r>
        <w:t>Create virtual environment:</w:t>
        <w:br/>
        <w:t>python3.12 -m venv venv</w:t>
        <w:br/>
        <w:t>source venv/bin/activate</w:t>
      </w:r>
    </w:p>
    <w:p>
      <w:pPr>
        <w:spacing w:after="200"/>
      </w:pPr>
      <w:r>
        <w:t>Install build essentials and DB libraries:</w:t>
        <w:br/>
        <w:t>sudo apt install build-essential libpq-dev -y</w:t>
      </w:r>
    </w:p>
    <w:p>
      <w:pPr>
        <w:spacing w:after="200"/>
      </w:pPr>
      <w:r>
        <w:t>Install Python dependencies:</w:t>
        <w:br/>
        <w:t>pip install -r requirements.txt</w:t>
        <w:br/>
        <w:t>pip install gunicorn</w:t>
      </w:r>
    </w:p>
    <w:p>
      <w:pPr>
        <w:pStyle w:val="Heading2"/>
      </w:pPr>
      <w:r>
        <w:t>[SECTION 8] Run the App with Gunicorn</w:t>
      </w:r>
    </w:p>
    <w:p>
      <w:pPr>
        <w:spacing w:after="200"/>
      </w:pPr>
      <w:r>
        <w:t>gunicorn -w 4 -b 0.0.0.0:8000 run:app</w:t>
      </w:r>
    </w:p>
    <w:p>
      <w:pPr>
        <w:spacing w:after="200"/>
      </w:pPr>
      <w:r>
        <w:t>✅ Replace run:app if your app entry point is different (e.g., main:app)</w:t>
      </w:r>
    </w:p>
    <w:p>
      <w:pPr>
        <w:pStyle w:val="Heading2"/>
      </w:pPr>
      <w:r>
        <w:t>Final Notes</w:t>
      </w:r>
    </w:p>
    <w:p>
      <w:pPr>
        <w:spacing w:after="200"/>
      </w:pPr>
      <w:r>
        <w:t>- Consider using systemd to manage Gunicorn as a service</w:t>
        <w:br/>
        <w:t>- Use .env files to manage secrets</w:t>
        <w:br/>
        <w:t>- Restrict PostgreSQL access to trusted IP ranges only</w:t>
      </w:r>
    </w:p>
    <w:p>
      <w:pPr>
        <w:pStyle w:val="Heading2"/>
      </w:pPr>
      <w:r>
        <w:t>[SECTION 9] NGINX Configuration (Reverse Proxy)</w:t>
      </w:r>
    </w:p>
    <w:p>
      <w:r>
        <w:t>Install NGINX:</w:t>
        <w:br/>
        <w:t>sudo apt install nginx -y</w:t>
      </w:r>
    </w:p>
    <w:p>
      <w:r>
        <w:t>Create a configuration file for the app:</w:t>
        <w:br/>
        <w:t>sudo nano /etc/nginx/sites-available/dynamic_law</w:t>
      </w:r>
    </w:p>
    <w:p>
      <w:r>
        <w:t>Paste the following content:</w:t>
      </w:r>
    </w:p>
    <w:p>
      <w:r>
        <w:t>server {</w:t>
        <w:br/>
        <w:t xml:space="preserve">    listen 80;</w:t>
        <w:br/>
        <w:t xml:space="preserve">    server_name your_domain_or_ip;</w:t>
      </w:r>
    </w:p>
    <w:p>
      <w:r>
        <w:t>location / {</w:t>
        <w:br/>
        <w:t xml:space="preserve">        proxy_pass http://127.0.0.1:8000;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}</w:t>
        <w:br/>
        <w:t>}</w:t>
      </w:r>
    </w:p>
    <w:p>
      <w:r>
        <w:t>Enable the site and restart NGINX:</w:t>
        <w:br/>
        <w:t>sudo ln -s /etc/nginx/sites-available/dynamic_law /etc/nginx/sites-enabled/</w:t>
        <w:br/>
        <w:t>sudo nginx -t</w:t>
        <w:br/>
        <w:t>sudo systemctl restart nginx</w:t>
      </w:r>
    </w:p>
    <w:p>
      <w:pPr>
        <w:pStyle w:val="Heading2"/>
      </w:pPr>
      <w:r>
        <w:t>[SECTION 10] Running Gunicorn with systemd</w:t>
      </w:r>
    </w:p>
    <w:p>
      <w:r>
        <w:t>Create a Gunicorn systemd service file:</w:t>
        <w:br/>
        <w:t>sudo nano /etc/systemd/system/dynamic_law.service</w:t>
      </w:r>
    </w:p>
    <w:p>
      <w:r>
        <w:t>Paste the following content:</w:t>
      </w:r>
    </w:p>
    <w:p>
      <w:r>
        <w:t>[Unit]</w:t>
        <w:br/>
        <w:t>Description=Gunicorn instance to serve dynamic_law</w:t>
        <w:br/>
        <w:t>After=network.target</w:t>
      </w:r>
    </w:p>
    <w:p>
      <w:r>
        <w:t>[Service]</w:t>
        <w:br/>
        <w:t>User=vendor</w:t>
        <w:br/>
        <w:t>Group=www-data</w:t>
        <w:br/>
        <w:t>WorkingDirectory=/home/vendor/dynamic_law</w:t>
        <w:br/>
        <w:t>Environment="PATH=/home/vendor/dynamic_law/venv/bin"</w:t>
        <w:br/>
        <w:t>ExecStart=/home/vendor/dynamic_law/venv/bin/gunicorn -w 4 -b 127.0.0.1:8000 run:app</w:t>
      </w:r>
    </w:p>
    <w:p>
      <w:r>
        <w:t>[Install]</w:t>
        <w:br/>
        <w:t>WantedBy=multi-user.target</w:t>
      </w:r>
    </w:p>
    <w:p>
      <w:r>
        <w:t>Enable and start the service:</w:t>
        <w:br/>
        <w:t>sudo systemctl daemon-reexec</w:t>
        <w:br/>
        <w:t>sudo systemctl daemon-reload</w:t>
        <w:br/>
        <w:t>sudo systemctl enable dynamic_law</w:t>
        <w:br/>
        <w:t>sudo systemctl start dynamic_law</w:t>
        <w:br/>
        <w:t>sudo systemctl status dynamic_law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